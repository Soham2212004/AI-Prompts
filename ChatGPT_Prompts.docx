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766C8" w14:textId="77777777" w:rsidR="00513079" w:rsidRPr="001F649B" w:rsidRDefault="00000000">
      <w:pPr>
        <w:pStyle w:val="Heading1"/>
        <w:jc w:val="center"/>
        <w:rPr>
          <w:rFonts w:ascii="Times New Roman" w:hAnsi="Times New Roman" w:cs="Times New Roman"/>
        </w:rPr>
      </w:pPr>
      <w:r w:rsidRPr="001F649B">
        <w:rPr>
          <w:rFonts w:ascii="Times New Roman" w:hAnsi="Times New Roman" w:cs="Times New Roman"/>
          <w:sz w:val="48"/>
        </w:rPr>
        <w:t>ChatGPT Prompts</w:t>
      </w:r>
    </w:p>
    <w:p w14:paraId="10CEC766" w14:textId="77777777" w:rsidR="00513079" w:rsidRPr="001F649B" w:rsidRDefault="00000000">
      <w:pPr>
        <w:jc w:val="center"/>
        <w:rPr>
          <w:rFonts w:ascii="Times New Roman" w:hAnsi="Times New Roman" w:cs="Times New Roman"/>
          <w:sz w:val="24"/>
        </w:rPr>
      </w:pPr>
      <w:r w:rsidRPr="001F649B">
        <w:rPr>
          <w:rFonts w:ascii="Times New Roman" w:hAnsi="Times New Roman" w:cs="Times New Roman"/>
          <w:sz w:val="24"/>
        </w:rPr>
        <w:t>A collection of categorized and practical prompts to use with ChatGPT for various purposes.</w:t>
      </w:r>
    </w:p>
    <w:p w14:paraId="44BBBE1D" w14:textId="77777777" w:rsidR="001F649B" w:rsidRPr="001F649B" w:rsidRDefault="001F649B">
      <w:pPr>
        <w:jc w:val="center"/>
        <w:rPr>
          <w:rFonts w:ascii="Times New Roman" w:hAnsi="Times New Roman" w:cs="Times New Roman"/>
          <w:sz w:val="24"/>
        </w:rPr>
      </w:pPr>
    </w:p>
    <w:p w14:paraId="53381AC1" w14:textId="26E27C93" w:rsidR="001F649B" w:rsidRPr="001F649B" w:rsidRDefault="001F649B" w:rsidP="001F649B">
      <w:pP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Resume Analysis Prompt</w:t>
      </w: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B55872" w14:textId="75617C29" w:rsidR="001F649B" w:rsidRDefault="00000000">
      <w:pPr>
        <w:spacing w:after="120"/>
        <w:rPr>
          <w:rFonts w:ascii="Times New Roman" w:hAnsi="Times New Roman" w:cs="Times New Roman"/>
        </w:rPr>
      </w:pPr>
      <w:r w:rsidRPr="001F649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are an experienced recruiter and HR specialist. I am submitting my resume for a detailed analysis. Please evaluate it as if I am applying for a relevant position in my field. </w:t>
      </w:r>
      <w:r w:rsidRPr="001F649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Focus on the strengths and weaknesses, formatting, clarity, language, and alignment with current industry standards. Also, provide suggestions for improvement and rate my resume on a scale of 1 to 10, explaining the reasoning behind your score. </w:t>
      </w:r>
      <w:r w:rsidRPr="001F649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Please consider aspects such as relevance of experience, impact of bullet points, clarity of objectives (if present), and overall professionalism. Here's my resume</w:t>
      </w:r>
      <w:r w:rsidRPr="001F649B">
        <w:rPr>
          <w:rFonts w:ascii="Times New Roman" w:hAnsi="Times New Roman" w:cs="Times New Roman"/>
        </w:rPr>
        <w:br/>
      </w:r>
    </w:p>
    <w:p w14:paraId="6E6B5FE5" w14:textId="77777777" w:rsidR="001F649B" w:rsidRPr="001F649B" w:rsidRDefault="001F649B">
      <w:pPr>
        <w:spacing w:after="120"/>
        <w:rPr>
          <w:rFonts w:ascii="Times New Roman" w:hAnsi="Times New Roman" w:cs="Times New Roman"/>
        </w:rPr>
      </w:pPr>
    </w:p>
    <w:p w14:paraId="2F295605" w14:textId="6E5C6888" w:rsidR="001F649B" w:rsidRDefault="001F649B">
      <w:pPr>
        <w:spacing w:after="120"/>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49B">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Interviewer Resume Analysis and Question Generation</w:t>
      </w:r>
      <w:r w:rsidRPr="001F649B">
        <w:rPr>
          <w:rFonts w:ascii="Times New Roman" w:hAnsi="Times New Roman" w:cs="Times New Roman"/>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643B30FF" w14:textId="1FAF9308" w:rsidR="001F649B" w:rsidRDefault="001F649B">
      <w:pPr>
        <w:spacing w:after="1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49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senior technical interviewer with expertise in assessing candidates for technical roles. I am submitting my resume for your review. Please analyze it carefully and generate a series of targeted technical questions based on my experience, skills, and projects. These questions should be aligned with the roles I'm suitable for (e.g., software developer, data analyst, machine learning engineer, etc.). Focus on areas such as coding, problem-solving, system design, algorithms, and tools/technologies listed in my resume. Include a mix of basic, intermediate, and advanced questions to assess my depth of understanding. Here's my resume</w:t>
      </w:r>
    </w:p>
    <w:p w14:paraId="591F1FE2" w14:textId="77777777" w:rsidR="001F649B" w:rsidRDefault="001F649B">
      <w:pPr>
        <w:spacing w:after="1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041CD" w14:textId="77777777" w:rsidR="001F649B" w:rsidRDefault="001F649B">
      <w:pPr>
        <w:spacing w:after="1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B951B" w14:textId="27EE1463" w:rsidR="001F649B" w:rsidRDefault="001F649B">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 Interviewer Resume Analysis and Question Generation</w:t>
      </w: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0EBF8B95" w14:textId="73C8789C" w:rsidR="001F649B" w:rsidRDefault="001F649B">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49B">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professional HR interviewer specializing in behavioral and situational interviews. Please review my resume and generate a set of HR interview questions that reflect my experience, education, achievements, and career goals. Focus on areas such as teamwork, leadership, conflict resolution, adaptability, time management, career aspirations, and company fit. Include both general HR questions and specific questions tied to the roles, responsibilities, and achievements listed in my resume. Here's my resume:</w:t>
      </w:r>
    </w:p>
    <w:p w14:paraId="1F45A9D2" w14:textId="77777777" w:rsidR="001F649B" w:rsidRDefault="001F649B">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9D276" w14:textId="7900C11D" w:rsidR="001F649B" w:rsidRDefault="001F649B">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Resume Tailoring for a Specific Job</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339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 applying for the position of [Job Title] at [Company Name]. Tailor my resume for this job by highlighting the most relevant skills and experiences, and suggest edits to make it more aligned with the job description. Here is my resume</w:t>
      </w:r>
      <w:r>
        <w:rPr>
          <w:rFonts w:ascii="Times New Roman" w:hAnsi="Times New Roman" w:cs="Times New Roman"/>
        </w:rPr>
        <w:br/>
      </w:r>
      <w:r>
        <w:rPr>
          <w:rFonts w:ascii="Times New Roman" w:hAnsi="Times New Roman" w:cs="Times New Roman"/>
        </w:rPr>
        <w:br/>
      </w: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 Summary/Objective Generator</w:t>
      </w: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49B">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content of my resume, generate a compelling professional summary/objective that effectively highlights my strengths, experience, and goals. My resume is</w:t>
      </w:r>
    </w:p>
    <w:p w14:paraId="10F6F84B" w14:textId="77777777" w:rsidR="001F649B" w:rsidRDefault="001F649B">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0F619" w14:textId="0EBB7E14" w:rsidR="001F649B" w:rsidRDefault="001F649B">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49B">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 Optimization for ATS (Applicant Tracking Systems)</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F649B">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 as an expert in resume optimization for ATS. Analyze my resume and suggest improvements that increase its chances of passing ATS filters. Focus on keywords, formatting, and section clarity. Here is my resume</w:t>
      </w:r>
    </w:p>
    <w:p w14:paraId="28A7604B"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261B6" w14:textId="77777777"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Resume-Based Mock Interview Questions</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6FB36F7B" w14:textId="19F75EED"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an experienced interview coach. Based on my resume, generate a mock interview session with a mix of technical, behavioral, and situational questions. Provide follow-up questions based on my responses and assess the quality of my answers. Here is my resume</w:t>
      </w:r>
    </w:p>
    <w:p w14:paraId="4C2FE264"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F922C" w14:textId="35555A4A"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Resume Strengths and Weaknesses Evaluation</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my resume and list its strengths and weaknesses in bullet point format. Include suggestions to enhance its impact and align it better with current industry standards. My resume</w:t>
      </w:r>
    </w:p>
    <w:p w14:paraId="20A6F20D"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DB28C" w14:textId="00AB8F82"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Turn Notes into a Well-Written Article or Blog Post</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1C9F6BD1" w14:textId="59C807FC"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an expert content writer. I’ll give you a rough outline and bullet points on a topic. Use them to write a polished, SEO-optimized article of around [word count] words with a clear introduction, body, and conclusion. Maintain a [formal/informal] tone, and insert subheadings where needed. Here's the outline:"</w:t>
      </w: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(Paste bullet points)</w:t>
      </w:r>
    </w:p>
    <w:p w14:paraId="74109AFE"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275CD" w14:textId="77777777"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461516" w14:textId="77777777"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B5C047" w14:textId="4CFE13B0"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Act as a Study Coach for a Subject</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186C4476" w14:textId="04984CCD"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 as my personal study coach for the subject of [subject name, e.g., Data Science]. Create a weekly study plan for 4 weeks that includes key topics, learning goals, and daily study time of [x] hours. Suggest the best resources (books, websites, videos), and include weekly assessments</w:t>
      </w:r>
    </w:p>
    <w:p w14:paraId="11A7AD2E"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4C479" w14:textId="6B469F7F" w:rsid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Analyze a Business Idea and Provide a Feasibility Report</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p>
    <w:p w14:paraId="5C1AA7A3" w14:textId="0202CF4B"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business strategist. I have a startup idea in the field of [industry, e.g., EdTech]. Please evaluate its feasibility by analyzing the target market, competition, business model, potential challenges, and monetization strategies. Then give a summary of recommendations and improvements. Here's the idea:</w:t>
      </w:r>
    </w:p>
    <w:p w14:paraId="5F5AC2BB"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2CD7D" w14:textId="6CA5F4D0" w:rsidR="00F03399" w:rsidRPr="00F03399" w:rsidRDefault="00F03399">
      <w:pPr>
        <w:spacing w:after="120"/>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 as a TED Talk Speech Coach</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 </w:t>
      </w:r>
    </w:p>
    <w:p w14:paraId="630C1D5E" w14:textId="5D10F75B"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speechwriter and presentation expert. I’m preparing for a TED-style talk on the topic '[your topic]'. Please help me draft a powerful speech of around [x] minutes with a clear structure: engaging opening, compelling narrative, main points, and strong closing. Add rhetorical devices, analogies, and impactful quotes if suitable.</w:t>
      </w:r>
    </w:p>
    <w:p w14:paraId="684528EC"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1AE29" w14:textId="1351B603"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Social Media Content Calendar</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social media strategist. I manage an account about [topic, e.g., fitness motivation]. Create a 30-day content calendar including daily post ideas, suggested captions, hashtags, and post formats (image, reel, carousel). Tailor content to increase engagement and brand growth. My target audience is [audience description]</w:t>
      </w:r>
    </w:p>
    <w:p w14:paraId="31AC6D3D"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10191" w14:textId="13BDC681" w:rsidR="00F03399" w:rsidRP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Generate a Marketing Strategy for a Product</w:t>
      </w:r>
      <w:r w:rsidRPr="00F03399">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03399">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a digital marketing expert. I am launching a new product: [Product Name + Description]. Help me create a detailed marketing strategy including audience segmentation, value proposition, key messaging, launch plan, content strategy, email campaigns, and platform recommendations (Instagram, LinkedIn, etc.).</w:t>
      </w:r>
    </w:p>
    <w:p w14:paraId="71403BD1" w14:textId="77777777" w:rsidR="00F03399" w:rsidRDefault="00F03399">
      <w:pPr>
        <w:spacing w:after="12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2685C" w14:textId="75515223" w:rsidR="00F03399" w:rsidRPr="00F03399" w:rsidRDefault="00F03399">
      <w:pPr>
        <w:spacing w:after="120"/>
        <w:rPr>
          <w:rFonts w:ascii="Times New Roman" w:hAnsi="Times New Roman" w:cs="Times New Roman"/>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3399">
        <w:rPr>
          <w:rFonts w:ascii="Times New Roman" w:hAnsi="Times New Roman" w:cs="Times New Roman"/>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 for a College Admission Interview</w:t>
      </w:r>
      <w:r w:rsidRPr="00F03399">
        <w:rPr>
          <w:rFonts w:ascii="Times New Roman" w:hAnsi="Times New Roman" w:cs="Times New Roman"/>
          <w:bCs/>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Prompt</w:t>
      </w:r>
      <w:r>
        <w:rPr>
          <w:rFonts w:ascii="Times New Roman" w:hAnsi="Times New Roman" w:cs="Times New Roman"/>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03399">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 as a college admissions interviewer for [university/program name]. Based on my resume and statement of purpose, ask me realistic interview questions and provide feedback on my responses. Include both personal and academic questions. Here is my SOP and resume:</w:t>
      </w:r>
    </w:p>
    <w:sectPr w:rsidR="00F03399" w:rsidRPr="00F03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816207">
    <w:abstractNumId w:val="8"/>
  </w:num>
  <w:num w:numId="2" w16cid:durableId="647631673">
    <w:abstractNumId w:val="6"/>
  </w:num>
  <w:num w:numId="3" w16cid:durableId="1352754690">
    <w:abstractNumId w:val="5"/>
  </w:num>
  <w:num w:numId="4" w16cid:durableId="1025063722">
    <w:abstractNumId w:val="4"/>
  </w:num>
  <w:num w:numId="5" w16cid:durableId="539754763">
    <w:abstractNumId w:val="7"/>
  </w:num>
  <w:num w:numId="6" w16cid:durableId="2126188225">
    <w:abstractNumId w:val="3"/>
  </w:num>
  <w:num w:numId="7" w16cid:durableId="864633633">
    <w:abstractNumId w:val="2"/>
  </w:num>
  <w:num w:numId="8" w16cid:durableId="1350330172">
    <w:abstractNumId w:val="1"/>
  </w:num>
  <w:num w:numId="9" w16cid:durableId="79129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649B"/>
    <w:rsid w:val="0029639D"/>
    <w:rsid w:val="00326F90"/>
    <w:rsid w:val="00513079"/>
    <w:rsid w:val="0089593D"/>
    <w:rsid w:val="00AA1D8D"/>
    <w:rsid w:val="00B47730"/>
    <w:rsid w:val="00CB0664"/>
    <w:rsid w:val="00F033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2B4603"/>
  <w14:defaultImageDpi w14:val="300"/>
  <w15:docId w15:val="{3F69514D-C718-416A-8286-4CC36887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44494">
      <w:bodyDiv w:val="1"/>
      <w:marLeft w:val="0"/>
      <w:marRight w:val="0"/>
      <w:marTop w:val="0"/>
      <w:marBottom w:val="0"/>
      <w:divBdr>
        <w:top w:val="none" w:sz="0" w:space="0" w:color="auto"/>
        <w:left w:val="none" w:sz="0" w:space="0" w:color="auto"/>
        <w:bottom w:val="none" w:sz="0" w:space="0" w:color="auto"/>
        <w:right w:val="none" w:sz="0" w:space="0" w:color="auto"/>
      </w:divBdr>
    </w:div>
    <w:div w:id="2120635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soham soni</cp:lastModifiedBy>
  <cp:revision>2</cp:revision>
  <dcterms:created xsi:type="dcterms:W3CDTF">2013-12-23T23:15:00Z</dcterms:created>
  <dcterms:modified xsi:type="dcterms:W3CDTF">2025-05-26T05:46:00Z</dcterms:modified>
  <cp:category/>
</cp:coreProperties>
</file>