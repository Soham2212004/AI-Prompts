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17FAD" w14:textId="457634FC" w:rsidR="007A06F8" w:rsidRPr="009873D2" w:rsidRDefault="009D34EB">
      <w:pPr>
        <w:pStyle w:val="Heading1"/>
        <w:jc w:val="center"/>
        <w:rPr>
          <w:rFonts w:ascii="Times New Roman" w:hAnsi="Times New Roman" w:cs="Times New Roman"/>
        </w:rPr>
      </w:pPr>
      <w:r w:rsidRPr="009873D2">
        <w:rPr>
          <w:rFonts w:ascii="Times New Roman" w:hAnsi="Times New Roman" w:cs="Times New Roman"/>
          <w:color w:val="0066CC"/>
          <w:sz w:val="52"/>
        </w:rPr>
        <w:t>Bolt</w:t>
      </w:r>
      <w:r w:rsidR="00000000" w:rsidRPr="009873D2">
        <w:rPr>
          <w:rFonts w:ascii="Times New Roman" w:hAnsi="Times New Roman" w:cs="Times New Roman"/>
          <w:color w:val="0066CC"/>
          <w:sz w:val="52"/>
        </w:rPr>
        <w:t xml:space="preserve"> Prompts</w:t>
      </w:r>
    </w:p>
    <w:p w14:paraId="760BB9E1" w14:textId="77777777" w:rsidR="007A06F8" w:rsidRPr="009873D2" w:rsidRDefault="00000000">
      <w:pPr>
        <w:pStyle w:val="Heading2"/>
        <w:rPr>
          <w:rFonts w:ascii="Times New Roman" w:hAnsi="Times New Roman" w:cs="Times New Roman"/>
        </w:rPr>
      </w:pPr>
      <w:r w:rsidRPr="009873D2">
        <w:rPr>
          <w:rFonts w:ascii="Times New Roman" w:hAnsi="Times New Roman" w:cs="Times New Roman"/>
          <w:sz w:val="36"/>
        </w:rPr>
        <w:t>Frontend Website Prompts (Bolt.new)</w:t>
      </w:r>
    </w:p>
    <w:p w14:paraId="3AE6E91F" w14:textId="77777777" w:rsidR="007A06F8" w:rsidRPr="009873D2" w:rsidRDefault="0000000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an expert React UI developer using Tailwind CSS and modern design principles. Build a complete multi-page frontend for a professional website using React. The website should include the following pages:</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Home Page (Hero section, about us, features/services, testimonials, call-to-action)</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About Page (Team members, company mission, timeline or history)</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Services Page (Grid layout showcasing services, each with icon, title, and description)</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Contact Page (Contact form with name, email, message, phone number + embedded map)</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Blog Page (Blog post cards with title, image, snippet, and date)</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website should have the following components:</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A responsive navbar with logo, menu links, and mobile hamburger menu.</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A consistent footer with social links, copyright, and navigation.</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Use React functional components, Tailwind CSS for styling, and include responsive design.</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Ensure smooth scrolling and proper section spacing.</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Use reusable components where applicable (e.g., Button, Card, Section, Layout).</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Add placeholder data for blogs, testimonials, services, and contact form submission.</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Use a clean, modern design (e.g., rounded corners, shadows, gradient backgrounds).</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Ensure accessibility and mobile responsiveness.</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 structure should be modular: pages in `pages/`, components in `components/`, styles in `styles/` if needed.</w:t>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873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 best practices for code structure, readability, and maintainability. Output a complete and clean codebase that can be exported or deployed easily.</w:t>
      </w:r>
    </w:p>
    <w:p w14:paraId="188CB553" w14:textId="77777777" w:rsidR="009D34EB" w:rsidRPr="009873D2" w:rsidRDefault="009D34EB">
      <w:pPr>
        <w:rPr>
          <w:rFonts w:ascii="Times New Roman" w:hAnsi="Times New Roman" w:cs="Times New Roman"/>
        </w:rPr>
      </w:pPr>
    </w:p>
    <w:p w14:paraId="60B0B060" w14:textId="77777777" w:rsidR="009D34EB" w:rsidRPr="009873D2" w:rsidRDefault="009D34EB">
      <w:pPr>
        <w:rPr>
          <w:rFonts w:ascii="Times New Roman" w:hAnsi="Times New Roman" w:cs="Times New Roman"/>
        </w:rPr>
      </w:pPr>
    </w:p>
    <w:p w14:paraId="2E59BABA" w14:textId="77777777" w:rsidR="009D34EB" w:rsidRPr="009873D2" w:rsidRDefault="009D34EB">
      <w:pPr>
        <w:rPr>
          <w:rFonts w:ascii="Times New Roman" w:hAnsi="Times New Roman" w:cs="Times New Roman"/>
        </w:rPr>
      </w:pPr>
    </w:p>
    <w:p w14:paraId="6C7C1451" w14:textId="77777777" w:rsidR="009D34EB" w:rsidRPr="009873D2" w:rsidRDefault="009D34EB">
      <w:pPr>
        <w:rPr>
          <w:rFonts w:ascii="Times New Roman" w:hAnsi="Times New Roman" w:cs="Times New Roman"/>
        </w:rPr>
      </w:pPr>
    </w:p>
    <w:p w14:paraId="61C2C745" w14:textId="77777777" w:rsidR="009D34EB" w:rsidRPr="009873D2" w:rsidRDefault="009D34EB">
      <w:pPr>
        <w:rPr>
          <w:rFonts w:ascii="Times New Roman" w:hAnsi="Times New Roman" w:cs="Times New Roman"/>
        </w:rPr>
      </w:pPr>
    </w:p>
    <w:p w14:paraId="6B4D682F" w14:textId="402B2F8C" w:rsidR="009D34EB" w:rsidRPr="009873D2" w:rsidRDefault="009D34EB">
      <w:pPr>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3D2">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Frontend and backend website prompt</w:t>
      </w:r>
    </w:p>
    <w:p w14:paraId="5A3C2279" w14:textId="77777777" w:rsidR="009D34EB" w:rsidRP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are an expert full-stack developer. Build a complete web application with a React frontend and a Python backend (using Flask or </w:t>
      </w:r>
      <w:proofErr w:type="spellStart"/>
      <w:r w:rsidRPr="009D34EB">
        <w:rPr>
          <w:rFonts w:ascii="Times New Roman" w:hAnsi="Times New Roman" w:cs="Times New Roman"/>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FastAPI</w:t>
      </w:r>
      <w:proofErr w:type="spellEnd"/>
      <w:r w:rsidRPr="009D34EB">
        <w:rPr>
          <w:rFonts w:ascii="Times New Roman" w:hAnsi="Times New Roman" w:cs="Times New Roman"/>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036442" w14:textId="77777777" w:rsidR="009D34EB" w:rsidRP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requirements:</w:t>
      </w:r>
    </w:p>
    <w:p w14:paraId="2D2A0BD3" w14:textId="77777777" w:rsidR="009D34EB" w:rsidRPr="009D34EB" w:rsidRDefault="009D34EB" w:rsidP="009D34EB">
      <w:pPr>
        <w:numPr>
          <w:ilvl w:val="0"/>
          <w:numId w:val="10"/>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React functional components with hooks and Tailwind CSS for styling.</w:t>
      </w:r>
    </w:p>
    <w:p w14:paraId="41145AF2" w14:textId="77777777" w:rsidR="009D34EB" w:rsidRPr="009D34EB" w:rsidRDefault="009D34EB" w:rsidP="009D34EB">
      <w:pPr>
        <w:numPr>
          <w:ilvl w:val="0"/>
          <w:numId w:val="10"/>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pages: Home, Dashboard (with data visualization), User Profile, and Contact.</w:t>
      </w:r>
    </w:p>
    <w:p w14:paraId="44F1BFB8" w14:textId="77777777" w:rsidR="009D34EB" w:rsidRPr="009D34EB" w:rsidRDefault="009D34EB" w:rsidP="009D34EB">
      <w:pPr>
        <w:numPr>
          <w:ilvl w:val="0"/>
          <w:numId w:val="10"/>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reusable components (Navbar with authentication links, Footer, Cards, Forms).</w:t>
      </w:r>
    </w:p>
    <w:p w14:paraId="0954CC77" w14:textId="77777777" w:rsidR="009D34EB" w:rsidRPr="009D34EB" w:rsidRDefault="009D34EB" w:rsidP="009D34EB">
      <w:pPr>
        <w:numPr>
          <w:ilvl w:val="0"/>
          <w:numId w:val="10"/>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Dashboard should fetch and display data from the backend API with charts or tables.</w:t>
      </w:r>
    </w:p>
    <w:p w14:paraId="1534A3CF" w14:textId="77777777" w:rsidR="009D34EB" w:rsidRPr="009D34EB" w:rsidRDefault="009D34EB" w:rsidP="009D34EB">
      <w:pPr>
        <w:numPr>
          <w:ilvl w:val="0"/>
          <w:numId w:val="10"/>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 and accessible design with smooth navigation and loading states.</w:t>
      </w:r>
    </w:p>
    <w:p w14:paraId="1F7D06FB" w14:textId="77777777" w:rsidR="009D34EB" w:rsidRP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requirements:</w:t>
      </w:r>
    </w:p>
    <w:p w14:paraId="1A81894D" w14:textId="77777777" w:rsidR="009D34EB" w:rsidRPr="009D34EB" w:rsidRDefault="009D34EB" w:rsidP="009D34EB">
      <w:pPr>
        <w:numPr>
          <w:ilvl w:val="0"/>
          <w:numId w:val="11"/>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Python with Flask or </w:t>
      </w:r>
      <w:proofErr w:type="spellStart"/>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FastAPI</w:t>
      </w:r>
      <w:proofErr w:type="spellEnd"/>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REST API development.</w:t>
      </w:r>
    </w:p>
    <w:p w14:paraId="767D18B3" w14:textId="77777777" w:rsidR="009D34EB" w:rsidRPr="009D34EB" w:rsidRDefault="009D34EB" w:rsidP="009D34EB">
      <w:pPr>
        <w:numPr>
          <w:ilvl w:val="0"/>
          <w:numId w:val="11"/>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user authentication (registration, login, logout) with JWT tokens.</w:t>
      </w:r>
    </w:p>
    <w:p w14:paraId="3829810A" w14:textId="77777777" w:rsidR="009D34EB" w:rsidRPr="009D34EB" w:rsidRDefault="009D34EB" w:rsidP="009D34EB">
      <w:pPr>
        <w:numPr>
          <w:ilvl w:val="0"/>
          <w:numId w:val="11"/>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CRUD API endpoints for user profiles and dashboard data.</w:t>
      </w:r>
    </w:p>
    <w:p w14:paraId="2B4839C5" w14:textId="77777777" w:rsidR="009D34EB" w:rsidRPr="009D34EB" w:rsidRDefault="009D34EB" w:rsidP="009D34EB">
      <w:pPr>
        <w:numPr>
          <w:ilvl w:val="0"/>
          <w:numId w:val="11"/>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SQLite or PostgreSQL as the database (provide schema definitions).</w:t>
      </w:r>
    </w:p>
    <w:p w14:paraId="0CDD0BF1" w14:textId="77777777" w:rsidR="009D34EB" w:rsidRPr="009D34EB" w:rsidRDefault="009D34EB" w:rsidP="009D34EB">
      <w:pPr>
        <w:numPr>
          <w:ilvl w:val="0"/>
          <w:numId w:val="11"/>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input validation, error handling, and proper status codes.</w:t>
      </w:r>
    </w:p>
    <w:p w14:paraId="171FDA12" w14:textId="77777777" w:rsidR="009D34EB" w:rsidRP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w:t>
      </w:r>
    </w:p>
    <w:p w14:paraId="3BFD9CE3" w14:textId="77777777" w:rsidR="009D34EB" w:rsidRPr="009D34EB" w:rsidRDefault="009D34EB" w:rsidP="009D34EB">
      <w:pPr>
        <w:numPr>
          <w:ilvl w:val="0"/>
          <w:numId w:val="12"/>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should connect to backend API for authentication and data fetching.</w:t>
      </w:r>
    </w:p>
    <w:p w14:paraId="0B787AB9" w14:textId="77777777" w:rsidR="009D34EB" w:rsidRPr="009D34EB" w:rsidRDefault="009D34EB" w:rsidP="009D34EB">
      <w:pPr>
        <w:numPr>
          <w:ilvl w:val="0"/>
          <w:numId w:val="12"/>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example API calls in React to consume backend services.</w:t>
      </w:r>
    </w:p>
    <w:p w14:paraId="2808BEE9" w14:textId="77777777" w:rsidR="009D34EB" w:rsidRPr="009D34EB" w:rsidRDefault="009D34EB" w:rsidP="009D34EB">
      <w:pPr>
        <w:numPr>
          <w:ilvl w:val="0"/>
          <w:numId w:val="12"/>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API endpoints to allow only authenticated access where needed.</w:t>
      </w:r>
    </w:p>
    <w:p w14:paraId="7290B0DB" w14:textId="77777777" w:rsidR="009D34EB" w:rsidRP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w:t>
      </w:r>
    </w:p>
    <w:p w14:paraId="33DDB4F3" w14:textId="77777777" w:rsidR="009D34EB" w:rsidRPr="009D34EB" w:rsidRDefault="009D34EB" w:rsidP="009D34EB">
      <w:pPr>
        <w:numPr>
          <w:ilvl w:val="0"/>
          <w:numId w:val="13"/>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Organize code in modular folders (frontend/, backend/) with clear readme instructions.</w:t>
      </w:r>
    </w:p>
    <w:p w14:paraId="5B739DA0" w14:textId="77777777" w:rsidR="009D34EB" w:rsidRPr="009D34EB" w:rsidRDefault="009D34EB" w:rsidP="009D34EB">
      <w:pPr>
        <w:numPr>
          <w:ilvl w:val="0"/>
          <w:numId w:val="13"/>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environment variables for configuration and secrets.</w:t>
      </w:r>
    </w:p>
    <w:p w14:paraId="7D72EAAC" w14:textId="77777777" w:rsidR="009D34EB" w:rsidRPr="009D34EB" w:rsidRDefault="009D34EB" w:rsidP="009D34EB">
      <w:pPr>
        <w:numPr>
          <w:ilvl w:val="0"/>
          <w:numId w:val="13"/>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best practices for maintainability, code clarity, and security.</w:t>
      </w:r>
    </w:p>
    <w:p w14:paraId="3CA1C9BC" w14:textId="77777777" w:rsid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the complete code for both frontend and backend with comments and instructions for running locally or deploying.</w:t>
      </w:r>
    </w:p>
    <w:p w14:paraId="36FE82A0" w14:textId="77777777" w:rsidR="009873D2" w:rsidRDefault="009873D2"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FC97E" w14:textId="77777777" w:rsidR="009873D2" w:rsidRPr="009D34EB" w:rsidRDefault="009873D2"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48405" w14:textId="77777777" w:rsidR="009D34EB" w:rsidRPr="009873D2" w:rsidRDefault="009D34EB" w:rsidP="009D34EB">
      <w:pPr>
        <w:spacing w:line="240" w:lineRule="auto"/>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3D2">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Fully Designed Portfolio Websit</w:t>
      </w:r>
      <w:r w:rsidRPr="009873D2">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Prompt</w:t>
      </w:r>
    </w:p>
    <w:p w14:paraId="55DA06BB" w14:textId="1804F12A" w:rsidR="009D34EB" w:rsidRP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3D2">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an expert React frontend developer and UI/UX designer. Build a complete, modern, and fully responsive portfolio website using React functional components and Tailwind CSS for styling. The portfolio website should have the following sections and features:</w:t>
      </w:r>
    </w:p>
    <w:p w14:paraId="284128C0"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Hero Section: Fullscreen welcome banner with the user's name, profession, and a call-to-action button (e.g., 'View My Work' or 'Contact Me').</w:t>
      </w:r>
    </w:p>
    <w:p w14:paraId="66C5080B"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 A section with a professional photo, a brief bio, skills overview with progress bars or icons, and key achievements.</w:t>
      </w:r>
    </w:p>
    <w:p w14:paraId="2FD273FA"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 Showcase 4-6 projects in a clean grid or card layout. Each project card should have an image, title, short description, technologies used, and links to live demo and source code (GitHub).</w:t>
      </w:r>
    </w:p>
    <w:p w14:paraId="37B7F977"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 Timeline or list of work experience with company names, roles, durations, and key responsibilities.</w:t>
      </w:r>
    </w:p>
    <w:p w14:paraId="27EA1430"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Academic background with institution names, degrees, and years.</w:t>
      </w:r>
    </w:p>
    <w:p w14:paraId="5A1533A0"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 Visual representation of technical skills (e.g., charts, badges, or skill bars).</w:t>
      </w:r>
    </w:p>
    <w:p w14:paraId="7A6A782F"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A contact form with fields for name, email, message, and a submit button, plus social media icons (LinkedIn, GitHub, Twitter).</w:t>
      </w:r>
    </w:p>
    <w:p w14:paraId="619194F7"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 Sticky or fixed responsive navbar with smooth scrolling to sections and a mobile hamburger menu.</w:t>
      </w:r>
    </w:p>
    <w:p w14:paraId="290CA52B" w14:textId="77777777" w:rsidR="009D34EB" w:rsidRPr="009D34EB" w:rsidRDefault="009D34EB" w:rsidP="009D34EB">
      <w:pPr>
        <w:numPr>
          <w:ilvl w:val="0"/>
          <w:numId w:val="14"/>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 Minimal footer with copyright and social links.</w:t>
      </w:r>
    </w:p>
    <w:p w14:paraId="65292980" w14:textId="77777777" w:rsidR="009D34EB" w:rsidRP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reusable React components and maintain consistent design throughout the website. Add subtle animations and hover effects for interactivity. Ensure the website is fully responsive on mobile, tablet, and desktop.</w:t>
      </w:r>
    </w:p>
    <w:p w14:paraId="772A0D41" w14:textId="77777777" w:rsidR="009D34EB" w:rsidRPr="009D34EB"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the user’s information to populate the site:</w:t>
      </w:r>
    </w:p>
    <w:p w14:paraId="234B7D30" w14:textId="77777777" w:rsidR="009D34EB" w:rsidRPr="009D34EB" w:rsidRDefault="009D34EB" w:rsidP="009D34EB">
      <w:pPr>
        <w:numPr>
          <w:ilvl w:val="0"/>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John Doe</w:t>
      </w:r>
    </w:p>
    <w:p w14:paraId="220E569B" w14:textId="77777777" w:rsidR="009D34EB" w:rsidRPr="009D34EB" w:rsidRDefault="009D34EB" w:rsidP="009D34EB">
      <w:pPr>
        <w:numPr>
          <w:ilvl w:val="0"/>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 Full Stack Developer</w:t>
      </w:r>
    </w:p>
    <w:p w14:paraId="1B1D4CAE" w14:textId="77777777" w:rsidR="009D34EB" w:rsidRPr="009D34EB" w:rsidRDefault="009D34EB" w:rsidP="009D34EB">
      <w:pPr>
        <w:numPr>
          <w:ilvl w:val="0"/>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Bio: Passionate developer with 5+ years of experience building web applications using React, Node.js, and Python. Skilled in creating performant and scalable software solutions.</w:t>
      </w:r>
    </w:p>
    <w:p w14:paraId="13A86798" w14:textId="2082B045" w:rsidR="009873D2" w:rsidRDefault="009D34EB" w:rsidP="009873D2">
      <w:pPr>
        <w:numPr>
          <w:ilvl w:val="0"/>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 React, JavaScript, Tailwind CSS, Node.js, Python, Django, PostgreSQL, Docker</w:t>
      </w:r>
    </w:p>
    <w:p w14:paraId="34626BCF" w14:textId="77777777" w:rsidR="009873D2" w:rsidRPr="009D34EB" w:rsidRDefault="009873D2" w:rsidP="009873D2">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5E8B1" w14:textId="77777777" w:rsidR="009D34EB" w:rsidRPr="009D34EB" w:rsidRDefault="009D34EB" w:rsidP="009D34EB">
      <w:pPr>
        <w:numPr>
          <w:ilvl w:val="0"/>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Projects:</w:t>
      </w:r>
    </w:p>
    <w:p w14:paraId="527CA78A" w14:textId="583B6EB1" w:rsidR="009D34EB" w:rsidRPr="009D34EB" w:rsidRDefault="009D34EB" w:rsidP="009D34EB">
      <w:pPr>
        <w:numPr>
          <w:ilvl w:val="1"/>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Portfolio Website — A personal portfolio built with React and Tailwind CSS. [GitHub Link: </w:t>
      </w:r>
      <w:hyperlink r:id="rId6" w:history="1">
        <w:r w:rsidRPr="009D34EB">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w:t>
        </w:r>
        <w:r w:rsidRPr="009873D2">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9D34EB">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34EB">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hyperlink>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343FCA" w14:textId="002ADE7B" w:rsidR="009D34EB" w:rsidRPr="009D34EB" w:rsidRDefault="009D34EB" w:rsidP="009D34EB">
      <w:pPr>
        <w:numPr>
          <w:ilvl w:val="1"/>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E-commerce Store — Full stack e-commerce platform with payment integration. [GitHub Link: </w:t>
      </w:r>
      <w:hyperlink r:id="rId7" w:history="1">
        <w:r w:rsidRPr="009D34EB">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w:t>
        </w:r>
        <w:r w:rsidRPr="009873D2">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9D34EB">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/ecommerce</w:t>
        </w:r>
      </w:hyperlink>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7FD603" w14:textId="1C4791F2" w:rsidR="009D34EB" w:rsidRPr="009D34EB" w:rsidRDefault="009D34EB" w:rsidP="009D34EB">
      <w:pPr>
        <w:numPr>
          <w:ilvl w:val="1"/>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Chat App — Real-time chat application using </w:t>
      </w:r>
      <w:proofErr w:type="spellStart"/>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WebSockets</w:t>
      </w:r>
      <w:proofErr w:type="spellEnd"/>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Node.js. [GitHub Link: </w:t>
      </w:r>
      <w:hyperlink r:id="rId8" w:history="1">
        <w:r w:rsidRPr="009D34EB">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w:t>
        </w:r>
        <w:r w:rsidRPr="009873D2">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9D34EB">
          <w:rPr>
            <w:rStyle w:val="Hyperlink"/>
            <w:rFonts w:ascii="Times New Roman" w:hAnsi="Times New Roman" w:cs="Times New Roman"/>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/chat-app</w:t>
        </w:r>
      </w:hyperlink>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4222AF" w14:textId="77777777" w:rsidR="009D34EB" w:rsidRPr="009D34EB" w:rsidRDefault="009D34EB" w:rsidP="009D34EB">
      <w:pPr>
        <w:numPr>
          <w:ilvl w:val="0"/>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p>
    <w:p w14:paraId="61395523" w14:textId="77777777" w:rsidR="009D34EB" w:rsidRPr="009D34EB" w:rsidRDefault="009D34EB" w:rsidP="009D34EB">
      <w:pPr>
        <w:numPr>
          <w:ilvl w:val="1"/>
          <w:numId w:val="16"/>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Engineer at </w:t>
      </w:r>
      <w:proofErr w:type="spellStart"/>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TechCorp</w:t>
      </w:r>
      <w:proofErr w:type="spellEnd"/>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(2019-2023) — Developed scalable web applications and APIs.</w:t>
      </w:r>
    </w:p>
    <w:p w14:paraId="6F83F714" w14:textId="77777777" w:rsidR="009D34EB" w:rsidRPr="009D34EB" w:rsidRDefault="009D34EB" w:rsidP="009D34EB">
      <w:pPr>
        <w:numPr>
          <w:ilvl w:val="1"/>
          <w:numId w:val="16"/>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Junior Developer at </w:t>
      </w:r>
      <w:proofErr w:type="spellStart"/>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WebSolutions</w:t>
      </w:r>
      <w:proofErr w:type="spellEnd"/>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(2017-2019) — Worked on frontend UI and backend services.</w:t>
      </w:r>
    </w:p>
    <w:p w14:paraId="34AABDFE" w14:textId="77777777" w:rsidR="009D34EB" w:rsidRPr="009D34EB" w:rsidRDefault="009D34EB" w:rsidP="009D34EB">
      <w:pPr>
        <w:numPr>
          <w:ilvl w:val="0"/>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p w14:paraId="15477957" w14:textId="77777777" w:rsidR="009D34EB" w:rsidRPr="009D34EB" w:rsidRDefault="009D34EB" w:rsidP="009D34EB">
      <w:pPr>
        <w:numPr>
          <w:ilvl w:val="1"/>
          <w:numId w:val="17"/>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B.Sc. Computer Science, University of XYZ (2013-2017)</w:t>
      </w:r>
    </w:p>
    <w:p w14:paraId="7206BDB1" w14:textId="77777777" w:rsidR="009D34EB" w:rsidRPr="009D34EB" w:rsidRDefault="009D34EB" w:rsidP="009D34EB">
      <w:pPr>
        <w:numPr>
          <w:ilvl w:val="0"/>
          <w:numId w:val="15"/>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Info:</w:t>
      </w:r>
    </w:p>
    <w:p w14:paraId="07A82D42" w14:textId="340E3CD4" w:rsidR="009D34EB" w:rsidRPr="009D34EB" w:rsidRDefault="009D34EB" w:rsidP="009D34EB">
      <w:pPr>
        <w:numPr>
          <w:ilvl w:val="1"/>
          <w:numId w:val="18"/>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p>
    <w:p w14:paraId="59DCFD7D" w14:textId="711F74BE" w:rsidR="009D34EB" w:rsidRPr="009D34EB" w:rsidRDefault="009D34EB" w:rsidP="009D34EB">
      <w:pPr>
        <w:numPr>
          <w:ilvl w:val="1"/>
          <w:numId w:val="18"/>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w:t>
      </w:r>
      <w:r w:rsidRPr="009873D2">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F58D50" w14:textId="214072E0" w:rsidR="009D34EB" w:rsidRPr="009D34EB" w:rsidRDefault="009D34EB" w:rsidP="009D34EB">
      <w:pPr>
        <w:numPr>
          <w:ilvl w:val="1"/>
          <w:numId w:val="18"/>
        </w:num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GitHub: </w:t>
      </w:r>
    </w:p>
    <w:p w14:paraId="7FBABC11" w14:textId="365F9BD0" w:rsidR="009D34EB" w:rsidRPr="009873D2" w:rsidRDefault="009D34EB" w:rsidP="009D34EB">
      <w:pPr>
        <w:spacing w:line="240" w:lineRule="auto"/>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4EB">
        <w:rPr>
          <w:rFonts w:ascii="Times New Roman" w:hAnsi="Times New Roman" w:cs="Times New Roman"/>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the full React codebase with components, styling using Tailwind CSS, and placeholder text replaced by this user information. Make sure the site is visually appealing, easy to navigate, and professional.</w:t>
      </w:r>
    </w:p>
    <w:sectPr w:rsidR="009D34EB" w:rsidRPr="009873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BE6511"/>
    <w:multiLevelType w:val="multilevel"/>
    <w:tmpl w:val="14C05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97EAA"/>
    <w:multiLevelType w:val="multilevel"/>
    <w:tmpl w:val="3D1E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055D8"/>
    <w:multiLevelType w:val="multilevel"/>
    <w:tmpl w:val="1FB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66ED2"/>
    <w:multiLevelType w:val="multilevel"/>
    <w:tmpl w:val="9ECC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F760F"/>
    <w:multiLevelType w:val="multilevel"/>
    <w:tmpl w:val="EA2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20708"/>
    <w:multiLevelType w:val="multilevel"/>
    <w:tmpl w:val="D4C0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76537">
    <w:abstractNumId w:val="8"/>
  </w:num>
  <w:num w:numId="2" w16cid:durableId="664472940">
    <w:abstractNumId w:val="6"/>
  </w:num>
  <w:num w:numId="3" w16cid:durableId="453986225">
    <w:abstractNumId w:val="5"/>
  </w:num>
  <w:num w:numId="4" w16cid:durableId="194735942">
    <w:abstractNumId w:val="4"/>
  </w:num>
  <w:num w:numId="5" w16cid:durableId="1298492595">
    <w:abstractNumId w:val="7"/>
  </w:num>
  <w:num w:numId="6" w16cid:durableId="885458270">
    <w:abstractNumId w:val="3"/>
  </w:num>
  <w:num w:numId="7" w16cid:durableId="229773092">
    <w:abstractNumId w:val="2"/>
  </w:num>
  <w:num w:numId="8" w16cid:durableId="1256404006">
    <w:abstractNumId w:val="1"/>
  </w:num>
  <w:num w:numId="9" w16cid:durableId="1536456861">
    <w:abstractNumId w:val="0"/>
  </w:num>
  <w:num w:numId="10" w16cid:durableId="921790685">
    <w:abstractNumId w:val="13"/>
  </w:num>
  <w:num w:numId="11" w16cid:durableId="1384404658">
    <w:abstractNumId w:val="10"/>
  </w:num>
  <w:num w:numId="12" w16cid:durableId="1343820531">
    <w:abstractNumId w:val="11"/>
  </w:num>
  <w:num w:numId="13" w16cid:durableId="1475490586">
    <w:abstractNumId w:val="12"/>
  </w:num>
  <w:num w:numId="14" w16cid:durableId="540092238">
    <w:abstractNumId w:val="14"/>
  </w:num>
  <w:num w:numId="15" w16cid:durableId="498156813">
    <w:abstractNumId w:val="9"/>
  </w:num>
  <w:num w:numId="16" w16cid:durableId="120706166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0200735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54077514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06F8"/>
    <w:rsid w:val="0089593D"/>
    <w:rsid w:val="009873D2"/>
    <w:rsid w:val="009D34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B29F7"/>
  <w14:defaultImageDpi w14:val="300"/>
  <w15:docId w15:val="{3F69514D-C718-416A-8286-4CC36887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D34EB"/>
    <w:rPr>
      <w:color w:val="0000FF" w:themeColor="hyperlink"/>
      <w:u w:val="single"/>
    </w:rPr>
  </w:style>
  <w:style w:type="character" w:styleId="UnresolvedMention">
    <w:name w:val="Unresolved Mention"/>
    <w:basedOn w:val="DefaultParagraphFont"/>
    <w:uiPriority w:val="99"/>
    <w:semiHidden/>
    <w:unhideWhenUsed/>
    <w:rsid w:val="009D34EB"/>
    <w:rPr>
      <w:color w:val="605E5C"/>
      <w:shd w:val="clear" w:color="auto" w:fill="E1DFDD"/>
    </w:rPr>
  </w:style>
  <w:style w:type="character" w:styleId="FollowedHyperlink">
    <w:name w:val="FollowedHyperlink"/>
    <w:basedOn w:val="DefaultParagraphFont"/>
    <w:uiPriority w:val="99"/>
    <w:semiHidden/>
    <w:unhideWhenUsed/>
    <w:rsid w:val="009D3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784476">
      <w:bodyDiv w:val="1"/>
      <w:marLeft w:val="0"/>
      <w:marRight w:val="0"/>
      <w:marTop w:val="0"/>
      <w:marBottom w:val="0"/>
      <w:divBdr>
        <w:top w:val="none" w:sz="0" w:space="0" w:color="auto"/>
        <w:left w:val="none" w:sz="0" w:space="0" w:color="auto"/>
        <w:bottom w:val="none" w:sz="0" w:space="0" w:color="auto"/>
        <w:right w:val="none" w:sz="0" w:space="0" w:color="auto"/>
      </w:divBdr>
    </w:div>
    <w:div w:id="767307587">
      <w:bodyDiv w:val="1"/>
      <w:marLeft w:val="0"/>
      <w:marRight w:val="0"/>
      <w:marTop w:val="0"/>
      <w:marBottom w:val="0"/>
      <w:divBdr>
        <w:top w:val="none" w:sz="0" w:space="0" w:color="auto"/>
        <w:left w:val="none" w:sz="0" w:space="0" w:color="auto"/>
        <w:bottom w:val="none" w:sz="0" w:space="0" w:color="auto"/>
        <w:right w:val="none" w:sz="0" w:space="0" w:color="auto"/>
      </w:divBdr>
    </w:div>
    <w:div w:id="1099714829">
      <w:bodyDiv w:val="1"/>
      <w:marLeft w:val="0"/>
      <w:marRight w:val="0"/>
      <w:marTop w:val="0"/>
      <w:marBottom w:val="0"/>
      <w:divBdr>
        <w:top w:val="none" w:sz="0" w:space="0" w:color="auto"/>
        <w:left w:val="none" w:sz="0" w:space="0" w:color="auto"/>
        <w:bottom w:val="none" w:sz="0" w:space="0" w:color="auto"/>
        <w:right w:val="none" w:sz="0" w:space="0" w:color="auto"/>
      </w:divBdr>
    </w:div>
    <w:div w:id="16046556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e/chat-app" TargetMode="External"/><Relationship Id="rId3" Type="http://schemas.openxmlformats.org/officeDocument/2006/relationships/styles" Target="styles.xml"/><Relationship Id="rId7" Type="http://schemas.openxmlformats.org/officeDocument/2006/relationships/hyperlink" Target="https://github.com/name/ecomme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me%20/portfol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soham soni</cp:lastModifiedBy>
  <cp:revision>3</cp:revision>
  <dcterms:created xsi:type="dcterms:W3CDTF">2013-12-23T23:15:00Z</dcterms:created>
  <dcterms:modified xsi:type="dcterms:W3CDTF">2025-05-26T06:03:00Z</dcterms:modified>
  <cp:category/>
</cp:coreProperties>
</file>